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HeartLink Health LLC – Algorithm v4.1-CL (ASE 1.3)</w:t>
      </w:r>
    </w:p>
    <w:p>
      <w:r>
        <w:t>Document Control No: HL-V4.1-VAL-002 | Revision: 1.0 | Date: October 2025</w:t>
      </w:r>
    </w:p>
    <w:p>
      <w:r>
        <w:br w:type="page"/>
      </w:r>
    </w:p>
    <w:p>
      <w:pPr>
        <w:pStyle w:val="Heading1"/>
      </w:pPr>
      <w:r>
        <w:t>Validation Test Protocols (T1.0 – T1.9)</w:t>
      </w:r>
    </w:p>
    <w:p>
      <w:r>
        <w:t>Purpose: Define objectives, methods, acceptance criteria, and documentation for each validation trial executed under HeartLink v4.1‑CL (ASE 1.3).</w:t>
      </w:r>
    </w:p>
    <w:p>
      <w:r>
        <w:br w:type="page"/>
      </w:r>
    </w:p>
    <w:p>
      <w:pPr>
        <w:pStyle w:val="Heading1"/>
      </w:pPr>
      <w:r>
        <w:t>T1.0 – Trial Protocol</w:t>
      </w:r>
    </w:p>
    <w:p>
      <w:r>
        <w:t xml:space="preserve">Objective: </w:t>
      </w:r>
    </w:p>
    <w:p>
      <w:r>
        <w:t xml:space="preserve">Method: </w:t>
      </w:r>
    </w:p>
    <w:p>
      <w:r>
        <w:t xml:space="preserve">Acceptance Criteria: </w:t>
      </w:r>
    </w:p>
    <w:p>
      <w:r>
        <w:t xml:space="preserve">Results Summary: </w:t>
      </w:r>
    </w:p>
    <w:p>
      <w:r>
        <w:t xml:space="preserve">Comments: </w:t>
      </w:r>
    </w:p>
    <w:p>
      <w:r>
        <w:t>Sign‑Off: ____________________________  Date: ___________</w:t>
      </w:r>
    </w:p>
    <w:p>
      <w:r>
        <w:br w:type="page"/>
      </w:r>
    </w:p>
    <w:p>
      <w:pPr>
        <w:pStyle w:val="Heading1"/>
      </w:pPr>
      <w:r>
        <w:t>T1.1 – Trial Protocol</w:t>
      </w:r>
    </w:p>
    <w:p>
      <w:r>
        <w:t xml:space="preserve">Objective: </w:t>
      </w:r>
    </w:p>
    <w:p>
      <w:r>
        <w:t xml:space="preserve">Method: </w:t>
      </w:r>
    </w:p>
    <w:p>
      <w:r>
        <w:t xml:space="preserve">Acceptance Criteria: </w:t>
      </w:r>
    </w:p>
    <w:p>
      <w:r>
        <w:t xml:space="preserve">Results Summary: </w:t>
      </w:r>
    </w:p>
    <w:p>
      <w:r>
        <w:t xml:space="preserve">Comments: </w:t>
      </w:r>
    </w:p>
    <w:p>
      <w:r>
        <w:t>Sign‑Off: ____________________________  Date: ___________</w:t>
      </w:r>
    </w:p>
    <w:p>
      <w:r>
        <w:br w:type="page"/>
      </w:r>
    </w:p>
    <w:p>
      <w:pPr>
        <w:pStyle w:val="Heading1"/>
      </w:pPr>
      <w:r>
        <w:t>T1.2 – Trial Protocol</w:t>
      </w:r>
    </w:p>
    <w:p>
      <w:r>
        <w:t xml:space="preserve">Objective: </w:t>
      </w:r>
    </w:p>
    <w:p>
      <w:r>
        <w:t xml:space="preserve">Method: </w:t>
      </w:r>
    </w:p>
    <w:p>
      <w:r>
        <w:t xml:space="preserve">Acceptance Criteria: </w:t>
      </w:r>
    </w:p>
    <w:p>
      <w:r>
        <w:t xml:space="preserve">Results Summary: </w:t>
      </w:r>
    </w:p>
    <w:p>
      <w:r>
        <w:t xml:space="preserve">Comments: </w:t>
      </w:r>
    </w:p>
    <w:p>
      <w:r>
        <w:t>Sign‑Off: ____________________________  Date: ___________</w:t>
      </w:r>
    </w:p>
    <w:p>
      <w:r>
        <w:br w:type="page"/>
      </w:r>
    </w:p>
    <w:p>
      <w:pPr>
        <w:pStyle w:val="Heading1"/>
      </w:pPr>
      <w:r>
        <w:t>T1.3 – Trial Protocol</w:t>
      </w:r>
    </w:p>
    <w:p>
      <w:r>
        <w:t xml:space="preserve">Objective: </w:t>
      </w:r>
    </w:p>
    <w:p>
      <w:r>
        <w:t xml:space="preserve">Method: </w:t>
      </w:r>
    </w:p>
    <w:p>
      <w:r>
        <w:t xml:space="preserve">Acceptance Criteria: </w:t>
      </w:r>
    </w:p>
    <w:p>
      <w:r>
        <w:t xml:space="preserve">Results Summary: </w:t>
      </w:r>
    </w:p>
    <w:p>
      <w:r>
        <w:t xml:space="preserve">Comments: </w:t>
      </w:r>
    </w:p>
    <w:p>
      <w:r>
        <w:t>Sign‑Off: ____________________________  Date: ___________</w:t>
      </w:r>
    </w:p>
    <w:p>
      <w:r>
        <w:br w:type="page"/>
      </w:r>
    </w:p>
    <w:p>
      <w:pPr>
        <w:pStyle w:val="Heading1"/>
      </w:pPr>
      <w:r>
        <w:t>T1.4 – Trial Protocol</w:t>
      </w:r>
    </w:p>
    <w:p>
      <w:r>
        <w:t xml:space="preserve">Objective: </w:t>
      </w:r>
    </w:p>
    <w:p>
      <w:r>
        <w:t xml:space="preserve">Method: </w:t>
      </w:r>
    </w:p>
    <w:p>
      <w:r>
        <w:t xml:space="preserve">Acceptance Criteria: </w:t>
      </w:r>
    </w:p>
    <w:p>
      <w:r>
        <w:t xml:space="preserve">Results Summary: </w:t>
      </w:r>
    </w:p>
    <w:p>
      <w:r>
        <w:t xml:space="preserve">Comments: </w:t>
      </w:r>
    </w:p>
    <w:p>
      <w:r>
        <w:t>Sign‑Off: ____________________________  Date: ___________</w:t>
      </w:r>
    </w:p>
    <w:p>
      <w:r>
        <w:br w:type="page"/>
      </w:r>
    </w:p>
    <w:p>
      <w:pPr>
        <w:pStyle w:val="Heading1"/>
      </w:pPr>
      <w:r>
        <w:t>T1.5 – Trial Protocol</w:t>
      </w:r>
    </w:p>
    <w:p>
      <w:r>
        <w:t xml:space="preserve">Objective: </w:t>
      </w:r>
    </w:p>
    <w:p>
      <w:r>
        <w:t xml:space="preserve">Method: </w:t>
      </w:r>
    </w:p>
    <w:p>
      <w:r>
        <w:t xml:space="preserve">Acceptance Criteria: </w:t>
      </w:r>
    </w:p>
    <w:p>
      <w:r>
        <w:t xml:space="preserve">Results Summary: </w:t>
      </w:r>
    </w:p>
    <w:p>
      <w:r>
        <w:t xml:space="preserve">Comments: </w:t>
      </w:r>
    </w:p>
    <w:p>
      <w:r>
        <w:t>Sign‑Off: ____________________________  Date: ___________</w:t>
      </w:r>
    </w:p>
    <w:p>
      <w:r>
        <w:br w:type="page"/>
      </w:r>
    </w:p>
    <w:p>
      <w:pPr>
        <w:pStyle w:val="Heading1"/>
      </w:pPr>
      <w:r>
        <w:t>T1.6 – Trial Protocol</w:t>
      </w:r>
    </w:p>
    <w:p>
      <w:r>
        <w:t xml:space="preserve">Objective: </w:t>
      </w:r>
    </w:p>
    <w:p>
      <w:r>
        <w:t xml:space="preserve">Method: </w:t>
      </w:r>
    </w:p>
    <w:p>
      <w:r>
        <w:t xml:space="preserve">Acceptance Criteria: </w:t>
      </w:r>
    </w:p>
    <w:p>
      <w:r>
        <w:t xml:space="preserve">Results Summary: </w:t>
      </w:r>
    </w:p>
    <w:p>
      <w:r>
        <w:t xml:space="preserve">Comments: </w:t>
      </w:r>
    </w:p>
    <w:p>
      <w:r>
        <w:t>Sign‑Off: ____________________________  Date: ___________</w:t>
      </w:r>
    </w:p>
    <w:p>
      <w:r>
        <w:br w:type="page"/>
      </w:r>
    </w:p>
    <w:p>
      <w:pPr>
        <w:pStyle w:val="Heading1"/>
      </w:pPr>
      <w:r>
        <w:t>T1.7 – Trial Protocol</w:t>
      </w:r>
    </w:p>
    <w:p>
      <w:r>
        <w:t xml:space="preserve">Objective: </w:t>
      </w:r>
    </w:p>
    <w:p>
      <w:r>
        <w:t xml:space="preserve">Method: </w:t>
      </w:r>
    </w:p>
    <w:p>
      <w:r>
        <w:t xml:space="preserve">Acceptance Criteria: </w:t>
      </w:r>
    </w:p>
    <w:p>
      <w:r>
        <w:t xml:space="preserve">Results Summary: </w:t>
      </w:r>
    </w:p>
    <w:p>
      <w:r>
        <w:t xml:space="preserve">Comments: </w:t>
      </w:r>
    </w:p>
    <w:p>
      <w:r>
        <w:t>Sign‑Off: ____________________________  Date: ___________</w:t>
      </w:r>
    </w:p>
    <w:p>
      <w:r>
        <w:br w:type="page"/>
      </w:r>
    </w:p>
    <w:p>
      <w:pPr>
        <w:pStyle w:val="Heading1"/>
      </w:pPr>
      <w:r>
        <w:t>T1.8 – Trial Protocol</w:t>
      </w:r>
    </w:p>
    <w:p>
      <w:r>
        <w:t xml:space="preserve">Objective: </w:t>
      </w:r>
    </w:p>
    <w:p>
      <w:r>
        <w:t xml:space="preserve">Method: </w:t>
      </w:r>
    </w:p>
    <w:p>
      <w:r>
        <w:t xml:space="preserve">Acceptance Criteria: </w:t>
      </w:r>
    </w:p>
    <w:p>
      <w:r>
        <w:t xml:space="preserve">Results Summary: </w:t>
      </w:r>
    </w:p>
    <w:p>
      <w:r>
        <w:t xml:space="preserve">Comments: </w:t>
      </w:r>
    </w:p>
    <w:p>
      <w:r>
        <w:t>Sign‑Off: ____________________________  Date: ___________</w:t>
      </w:r>
    </w:p>
    <w:p>
      <w:r>
        <w:br w:type="page"/>
      </w:r>
    </w:p>
    <w:p>
      <w:pPr>
        <w:pStyle w:val="Heading1"/>
      </w:pPr>
      <w:r>
        <w:t>T1.9 – Trial Protocol</w:t>
      </w:r>
    </w:p>
    <w:p>
      <w:r>
        <w:t xml:space="preserve">Objective: </w:t>
      </w:r>
    </w:p>
    <w:p>
      <w:r>
        <w:t xml:space="preserve">Method: </w:t>
      </w:r>
    </w:p>
    <w:p>
      <w:r>
        <w:t xml:space="preserve">Acceptance Criteria: </w:t>
      </w:r>
    </w:p>
    <w:p>
      <w:r>
        <w:t xml:space="preserve">Results Summary: </w:t>
      </w:r>
    </w:p>
    <w:p>
      <w:r>
        <w:t xml:space="preserve">Comments: </w:t>
      </w:r>
    </w:p>
    <w:p>
      <w:r>
        <w:t>Sign‑Off: ____________________________  Date: 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